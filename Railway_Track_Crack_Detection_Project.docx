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Railway Track Crack Detection System Using ESP32 + ML on Laptop</w:t>
      </w:r>
    </w:p>
    <w:p>
      <w:pPr>
        <w:pStyle w:val="Heading1"/>
      </w:pPr>
      <w:r>
        <w:t>Overview</w:t>
      </w:r>
    </w:p>
    <w:p>
      <w:r>
        <w:t>This project is designed to detect cracks in railway tracks using a smart robotic car that moves along the tracks and uses sensors (IR and Ultrasonic) to collect data. The data is transmitted to a laptop over Wi-Fi, where a machine learning model is run. If a crack is detected, the laptop commands the ESP32 robot to stop, spray paint on the crack, and send updates to a webpage.</w:t>
      </w:r>
    </w:p>
    <w:p>
      <w:pPr>
        <w:pStyle w:val="Heading1"/>
      </w:pPr>
      <w:r>
        <w:t>Why This Approach?</w:t>
      </w:r>
    </w:p>
    <w:p>
      <w:pPr>
        <w:pStyle w:val="Heading2"/>
      </w:pPr>
      <w:r>
        <w:t>Traditional Method (IR + Ultrasonic only):</w:t>
      </w:r>
    </w:p>
    <w:p>
      <w:r>
        <w:t>- Detects obvious cracks using raw thresholds (e.g., IR value &lt; 100).</w:t>
      </w:r>
    </w:p>
    <w:p>
      <w:r>
        <w:t>- Fails for very slim or hidden cracks.</w:t>
      </w:r>
    </w:p>
    <w:p>
      <w:r>
        <w:t>- Cannot adapt or learn from new environments.</w:t>
      </w:r>
    </w:p>
    <w:p>
      <w:r>
        <w:t>- No prediction or pattern learning.</w:t>
      </w:r>
    </w:p>
    <w:p>
      <w:pPr>
        <w:pStyle w:val="Heading2"/>
      </w:pPr>
      <w:r>
        <w:t>ML-Based Method (Sensor + AI):</w:t>
      </w:r>
    </w:p>
    <w:p>
      <w:r>
        <w:t>- Collects real-time sensor data and uses trained ML model.</w:t>
      </w:r>
    </w:p>
    <w:p>
      <w:r>
        <w:t>- Can detect even minor variations and learns patterns of crack behavior.</w:t>
      </w:r>
    </w:p>
    <w:p>
      <w:r>
        <w:t>- Improves over time with more data.</w:t>
      </w:r>
    </w:p>
    <w:p>
      <w:r>
        <w:t>- Reduces false positives and negatives.</w:t>
      </w:r>
    </w:p>
    <w:p>
      <w:pPr>
        <w:pStyle w:val="Heading1"/>
      </w:pPr>
      <w:r>
        <w:t>Hardware Setup</w:t>
      </w:r>
    </w:p>
    <w:p>
      <w:r>
        <w:t>Main Components:</w:t>
      </w:r>
    </w:p>
    <w:p>
      <w:r>
        <w:t>- ESP32: Brain of the robot, collects and sends data over Wi-Fi.</w:t>
      </w:r>
    </w:p>
    <w:p>
      <w:r>
        <w:t>- IR Sensors (TCRT5000): Detects surface contrast (dark line/crack vs bright rail).</w:t>
      </w:r>
    </w:p>
    <w:p>
      <w:r>
        <w:t>- Ultrasonic Sensor (HC-SR04): Measures distance from track to detect sudden dips.</w:t>
      </w:r>
    </w:p>
    <w:p>
      <w:r>
        <w:t>- Motor Driver (L298N): Controls DC motors for movement.</w:t>
      </w:r>
    </w:p>
    <w:p>
      <w:r>
        <w:t>- Servo Motor: Used to trigger paint spraying.</w:t>
      </w:r>
    </w:p>
    <w:p>
      <w:r>
        <w:t>- Buzzer + LED: Alert indicators.</w:t>
      </w:r>
    </w:p>
    <w:p>
      <w:r>
        <w:t>- Wi-Fi: ESP32 connects to laptop server.</w:t>
      </w:r>
    </w:p>
    <w:p>
      <w:r>
        <w:t>- Laptop: Runs a Python server and ML model.</w:t>
      </w:r>
    </w:p>
    <w:p>
      <w:pPr>
        <w:pStyle w:val="Heading1"/>
      </w:pPr>
      <w:r>
        <w:t>Circuit Connections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ESP32 GPIO Pin</w:t>
            </w:r>
          </w:p>
        </w:tc>
      </w:tr>
      <w:tr>
        <w:tc>
          <w:tcPr>
            <w:tcW w:type="dxa" w:w="4320"/>
          </w:tcPr>
          <w:p>
            <w:r>
              <w:t>IR Sensor 1 OUT</w:t>
            </w:r>
          </w:p>
        </w:tc>
        <w:tc>
          <w:tcPr>
            <w:tcW w:type="dxa" w:w="4320"/>
          </w:tcPr>
          <w:p>
            <w:r>
              <w:t>GPIO4</w:t>
            </w:r>
          </w:p>
        </w:tc>
      </w:tr>
      <w:tr>
        <w:tc>
          <w:tcPr>
            <w:tcW w:type="dxa" w:w="4320"/>
          </w:tcPr>
          <w:p>
            <w:r>
              <w:t>IR Sensor 2 OUT</w:t>
            </w:r>
          </w:p>
        </w:tc>
        <w:tc>
          <w:tcPr>
            <w:tcW w:type="dxa" w:w="4320"/>
          </w:tcPr>
          <w:p>
            <w:r>
              <w:t>GPIO16</w:t>
            </w:r>
          </w:p>
        </w:tc>
      </w:tr>
      <w:tr>
        <w:tc>
          <w:tcPr>
            <w:tcW w:type="dxa" w:w="4320"/>
          </w:tcPr>
          <w:p>
            <w:r>
              <w:t>Ultrasonic Trig</w:t>
            </w:r>
          </w:p>
        </w:tc>
        <w:tc>
          <w:tcPr>
            <w:tcW w:type="dxa" w:w="4320"/>
          </w:tcPr>
          <w:p>
            <w:r>
              <w:t>GPIO13</w:t>
            </w:r>
          </w:p>
        </w:tc>
      </w:tr>
      <w:tr>
        <w:tc>
          <w:tcPr>
            <w:tcW w:type="dxa" w:w="4320"/>
          </w:tcPr>
          <w:p>
            <w:r>
              <w:t>Ultrasonic Echo</w:t>
            </w:r>
          </w:p>
        </w:tc>
        <w:tc>
          <w:tcPr>
            <w:tcW w:type="dxa" w:w="4320"/>
          </w:tcPr>
          <w:p>
            <w:r>
              <w:t>GPIO12 (via voltage divider)</w:t>
            </w:r>
          </w:p>
        </w:tc>
      </w:tr>
      <w:tr>
        <w:tc>
          <w:tcPr>
            <w:tcW w:type="dxa" w:w="4320"/>
          </w:tcPr>
          <w:p>
            <w:r>
              <w:t>Motor ENA</w:t>
            </w:r>
          </w:p>
        </w:tc>
        <w:tc>
          <w:tcPr>
            <w:tcW w:type="dxa" w:w="4320"/>
          </w:tcPr>
          <w:p>
            <w:r>
              <w:t>GPIO22</w:t>
            </w:r>
          </w:p>
        </w:tc>
      </w:tr>
      <w:tr>
        <w:tc>
          <w:tcPr>
            <w:tcW w:type="dxa" w:w="4320"/>
          </w:tcPr>
          <w:p>
            <w:r>
              <w:t>Motor IN1</w:t>
            </w:r>
          </w:p>
        </w:tc>
        <w:tc>
          <w:tcPr>
            <w:tcW w:type="dxa" w:w="4320"/>
          </w:tcPr>
          <w:p>
            <w:r>
              <w:t>GPIO21</w:t>
            </w:r>
          </w:p>
        </w:tc>
      </w:tr>
      <w:tr>
        <w:tc>
          <w:tcPr>
            <w:tcW w:type="dxa" w:w="4320"/>
          </w:tcPr>
          <w:p>
            <w:r>
              <w:t>Motor IN2</w:t>
            </w:r>
          </w:p>
        </w:tc>
        <w:tc>
          <w:tcPr>
            <w:tcW w:type="dxa" w:w="4320"/>
          </w:tcPr>
          <w:p>
            <w:r>
              <w:t>GPIO19</w:t>
            </w:r>
          </w:p>
        </w:tc>
      </w:tr>
      <w:tr>
        <w:tc>
          <w:tcPr>
            <w:tcW w:type="dxa" w:w="4320"/>
          </w:tcPr>
          <w:p>
            <w:r>
              <w:t>Motor IN3</w:t>
            </w:r>
          </w:p>
        </w:tc>
        <w:tc>
          <w:tcPr>
            <w:tcW w:type="dxa" w:w="4320"/>
          </w:tcPr>
          <w:p>
            <w:r>
              <w:t>GPIO5</w:t>
            </w:r>
          </w:p>
        </w:tc>
      </w:tr>
      <w:tr>
        <w:tc>
          <w:tcPr>
            <w:tcW w:type="dxa" w:w="4320"/>
          </w:tcPr>
          <w:p>
            <w:r>
              <w:t>Motor IN4</w:t>
            </w:r>
          </w:p>
        </w:tc>
        <w:tc>
          <w:tcPr>
            <w:tcW w:type="dxa" w:w="4320"/>
          </w:tcPr>
          <w:p>
            <w:r>
              <w:t>GPIO18</w:t>
            </w:r>
          </w:p>
        </w:tc>
      </w:tr>
      <w:tr>
        <w:tc>
          <w:tcPr>
            <w:tcW w:type="dxa" w:w="4320"/>
          </w:tcPr>
          <w:p>
            <w:r>
              <w:t>Servo Signal</w:t>
            </w:r>
          </w:p>
        </w:tc>
        <w:tc>
          <w:tcPr>
            <w:tcW w:type="dxa" w:w="4320"/>
          </w:tcPr>
          <w:p>
            <w:r>
              <w:t>GPIO23</w:t>
            </w:r>
          </w:p>
        </w:tc>
      </w:tr>
      <w:tr>
        <w:tc>
          <w:tcPr>
            <w:tcW w:type="dxa" w:w="4320"/>
          </w:tcPr>
          <w:p>
            <w:r>
              <w:t>Buzzer</w:t>
            </w:r>
          </w:p>
        </w:tc>
        <w:tc>
          <w:tcPr>
            <w:tcW w:type="dxa" w:w="4320"/>
          </w:tcPr>
          <w:p>
            <w:r>
              <w:t>GPIO15</w:t>
            </w:r>
          </w:p>
        </w:tc>
      </w:tr>
      <w:tr>
        <w:tc>
          <w:tcPr>
            <w:tcW w:type="dxa" w:w="4320"/>
          </w:tcPr>
          <w:p>
            <w:r>
              <w:t>LED</w:t>
            </w:r>
          </w:p>
        </w:tc>
        <w:tc>
          <w:tcPr>
            <w:tcW w:type="dxa" w:w="4320"/>
          </w:tcPr>
          <w:p>
            <w:r>
              <w:t>GPIO2</w:t>
            </w:r>
          </w:p>
        </w:tc>
      </w:tr>
    </w:tbl>
    <w:p>
      <w:pPr>
        <w:pStyle w:val="Heading1"/>
      </w:pPr>
      <w:r>
        <w:t>ESP32 Code Explanation</w:t>
      </w:r>
    </w:p>
    <w:p>
      <w:r>
        <w:t>- Reads sensor data (IR1, IR2, Ultrasonic).</w:t>
      </w:r>
    </w:p>
    <w:p>
      <w:r>
        <w:t>- Sends data to the laptop in CSV format via HTTP POST.</w:t>
      </w:r>
    </w:p>
    <w:p>
      <w:pPr>
        <w:pStyle w:val="Heading1"/>
      </w:pPr>
      <w:r>
        <w:t>Laptop Side Code Explanation</w:t>
      </w:r>
    </w:p>
    <w:p>
      <w:r>
        <w:t>- Python Flask server receives sensor data from ESP32.</w:t>
      </w:r>
    </w:p>
    <w:p>
      <w:r>
        <w:t>- Data is saved to CSV file for training/testing.</w:t>
      </w:r>
    </w:p>
    <w:p>
      <w:r>
        <w:t>- Trained ML model is loaded for real-time predictions.</w:t>
      </w:r>
    </w:p>
    <w:p>
      <w:r>
        <w:t>- If crack is predicted, it sends commands to ESP32 to stop, reverse, spray paint, and alert.</w:t>
      </w:r>
    </w:p>
    <w:p>
      <w:pPr>
        <w:pStyle w:val="Heading1"/>
      </w:pPr>
      <w:r>
        <w:t>ML Model Training</w:t>
      </w:r>
    </w:p>
    <w:p>
      <w:r>
        <w:t>Input Data Format:</w:t>
      </w:r>
    </w:p>
    <w:p>
      <w:r>
        <w:t>ir1, ir2, ultrasonic, crack</w:t>
      </w:r>
    </w:p>
    <w:p>
      <w:r>
        <w:t>Example: 1, 1, 7.8, 0</w:t>
      </w:r>
    </w:p>
    <w:p>
      <w:r>
        <w:t>Model: MLPClassifier with structure:</w:t>
      </w:r>
    </w:p>
    <w:p>
      <w:r>
        <w:t>- Input → 16 neurons (first hidden layer)</w:t>
      </w:r>
    </w:p>
    <w:p>
      <w:r>
        <w:t>- Hidden → 8 neurons</w:t>
      </w:r>
    </w:p>
    <w:p>
      <w:r>
        <w:t>- Output → 1 neuron (crack or not)</w:t>
      </w:r>
    </w:p>
    <w:p>
      <w:pPr>
        <w:pStyle w:val="Heading1"/>
      </w:pPr>
      <w:r>
        <w:t>UI and Performance</w:t>
      </w:r>
    </w:p>
    <w:p>
      <w:r>
        <w:t>- Simple Flask Web Dashboard: Displays incoming sensor data and crack detection results.</w:t>
      </w:r>
    </w:p>
    <w:p>
      <w:r>
        <w:t>- Logs all data to CSV.</w:t>
      </w:r>
    </w:p>
    <w:p>
      <w:r>
        <w:t>- Fast ML inference on laptop (few milliseconds).</w:t>
      </w:r>
    </w:p>
    <w:p>
      <w:pPr>
        <w:pStyle w:val="Heading1"/>
      </w:pPr>
      <w:r>
        <w:t>Why This is Better</w:t>
      </w:r>
    </w:p>
    <w:p>
      <w:r>
        <w:t>Comparison Table:</w:t>
      </w:r>
    </w:p>
    <w:p>
      <w:r>
        <w:t>Feature | Traditional | ML-based</w:t>
        <w:br/>
        <w:t>--------|-------------|---------</w:t>
        <w:br/>
        <w:t>Detect fine cracks | No | Yes</w:t>
        <w:br/>
        <w:t>Adapt to environment | No | Yes</w:t>
        <w:br/>
        <w:t>Improve over time | No | Yes</w:t>
        <w:br/>
        <w:t>Alert + Action | Partial | Full</w:t>
        <w:br/>
        <w:t>Web Reporting | No | Yes</w:t>
      </w:r>
    </w:p>
    <w:p>
      <w:pPr>
        <w:pStyle w:val="Heading1"/>
      </w:pPr>
      <w:r>
        <w:t>Future Improvements</w:t>
      </w:r>
    </w:p>
    <w:p>
      <w:r>
        <w:t>- Add camera and train deep learning model.</w:t>
      </w:r>
    </w:p>
    <w:p>
      <w:r>
        <w:t>- Use time series models like LSTMs.</w:t>
      </w:r>
    </w:p>
    <w:p>
      <w:r>
        <w:t>- Integrate GPS for crack location.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